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41AD1" w14:textId="5632DB7D" w:rsidR="00777873" w:rsidRDefault="00000000">
      <w:pPr>
        <w:pStyle w:val="Title"/>
      </w:pPr>
      <w:r>
        <w:t xml:space="preserve">FastAPI on GKE </w:t>
      </w:r>
    </w:p>
    <w:p w14:paraId="18657CE0" w14:textId="77777777" w:rsidR="00777873" w:rsidRDefault="00000000">
      <w:pPr>
        <w:pStyle w:val="Heading1"/>
      </w:pPr>
      <w:r>
        <w:t>Project Documentation</w:t>
      </w:r>
    </w:p>
    <w:p w14:paraId="087452A7" w14:textId="77777777" w:rsidR="00777873" w:rsidRDefault="00000000">
      <w:pPr>
        <w:pStyle w:val="Heading2"/>
      </w:pPr>
      <w:r>
        <w:t>📌 Requirement Understanding</w:t>
      </w:r>
    </w:p>
    <w:p w14:paraId="719389C3" w14:textId="77777777" w:rsidR="00777873" w:rsidRDefault="00000000">
      <w:r>
        <w:t>The objective was to deploy a FastAPI-based microservice with a PostgreSQL backend on Google Kubernetes Engine (GKE). It must expose APIs through a browser-accessible URL with routing handled via an Ingress controller. The system must be resilient, automatically recover from pod failures, and follow best practices for cloud-native deployments.</w:t>
      </w:r>
    </w:p>
    <w:p w14:paraId="4418E76A" w14:textId="77777777" w:rsidR="00777873" w:rsidRDefault="00000000">
      <w:pPr>
        <w:pStyle w:val="Heading2"/>
      </w:pPr>
      <w:r>
        <w:t>📎 Assumptions</w:t>
      </w:r>
    </w:p>
    <w:p w14:paraId="0A72A4CE" w14:textId="77777777" w:rsidR="00777873" w:rsidRDefault="00000000">
      <w:r>
        <w:t>- The application is containerized using Docker.</w:t>
      </w:r>
    </w:p>
    <w:p w14:paraId="6B291766" w14:textId="77777777" w:rsidR="00777873" w:rsidRDefault="00000000">
      <w:r>
        <w:t>- The target Kubernetes cluster is hosted on GKE with Autopilot enabled.</w:t>
      </w:r>
    </w:p>
    <w:p w14:paraId="22739679" w14:textId="77777777" w:rsidR="00777873" w:rsidRDefault="00000000">
      <w:r>
        <w:t>- PostgreSQL needs persistent storage using Kubernetes PVCs.</w:t>
      </w:r>
    </w:p>
    <w:p w14:paraId="47606185" w14:textId="77777777" w:rsidR="00777873" w:rsidRDefault="00000000">
      <w:r>
        <w:t>- Users can install third-party controllers such as NGINX Ingress.</w:t>
      </w:r>
    </w:p>
    <w:p w14:paraId="578A02AF" w14:textId="77777777" w:rsidR="00777873" w:rsidRDefault="00000000">
      <w:r>
        <w:t>- The application must expose documentation via Swagger UI.</w:t>
      </w:r>
    </w:p>
    <w:p w14:paraId="6495C578" w14:textId="77777777" w:rsidR="00777873" w:rsidRDefault="00000000">
      <w:r>
        <w:t>- The system should auto-heal (i.e., regenerate pods on failure).</w:t>
      </w:r>
    </w:p>
    <w:p w14:paraId="60C57AE3" w14:textId="77777777" w:rsidR="00777873" w:rsidRDefault="00000000">
      <w:pPr>
        <w:pStyle w:val="Heading2"/>
      </w:pPr>
      <w:r>
        <w:t>🧩 Solution Overview</w:t>
      </w:r>
    </w:p>
    <w:p w14:paraId="13083EB1" w14:textId="77777777" w:rsidR="00777873" w:rsidRDefault="00000000">
      <w:pPr>
        <w:pStyle w:val="Heading3"/>
      </w:pPr>
      <w:r>
        <w:t>Technology Stack</w:t>
      </w:r>
    </w:p>
    <w:p w14:paraId="3E59D92D" w14:textId="5078233C" w:rsidR="00777873" w:rsidRDefault="00000000">
      <w:r>
        <w:t xml:space="preserve">- </w:t>
      </w:r>
      <w:proofErr w:type="spellStart"/>
      <w:r w:rsidRPr="00767623">
        <w:rPr>
          <w:b/>
          <w:bCs/>
        </w:rPr>
        <w:t>Fast</w:t>
      </w:r>
      <w:r w:rsidR="00865FDE">
        <w:rPr>
          <w:b/>
          <w:bCs/>
        </w:rPr>
        <w:t>c</w:t>
      </w:r>
      <w:r w:rsidRPr="00767623">
        <w:rPr>
          <w:b/>
          <w:bCs/>
        </w:rPr>
        <w:t>API</w:t>
      </w:r>
      <w:proofErr w:type="spellEnd"/>
      <w:r>
        <w:t xml:space="preserve">: </w:t>
      </w:r>
      <w:r w:rsidR="00865FDE">
        <w:t xml:space="preserve">Python based </w:t>
      </w:r>
      <w:r>
        <w:t>Web application framework.</w:t>
      </w:r>
    </w:p>
    <w:p w14:paraId="17ED7B20" w14:textId="61014720" w:rsidR="00777873" w:rsidRDefault="00000000">
      <w:r>
        <w:t xml:space="preserve">- </w:t>
      </w:r>
      <w:r w:rsidRPr="00767623">
        <w:rPr>
          <w:b/>
          <w:bCs/>
        </w:rPr>
        <w:t>PostgreSQL</w:t>
      </w:r>
      <w:r>
        <w:t>: Database engine.</w:t>
      </w:r>
    </w:p>
    <w:p w14:paraId="0C99440F" w14:textId="279BC6ED" w:rsidR="00777873" w:rsidRDefault="00000000">
      <w:r>
        <w:t xml:space="preserve">- </w:t>
      </w:r>
      <w:r w:rsidRPr="00767623">
        <w:rPr>
          <w:b/>
          <w:bCs/>
        </w:rPr>
        <w:t>GKE (Google Kubernetes Engine)</w:t>
      </w:r>
      <w:r>
        <w:t>: Managed Kubernetes hosting.</w:t>
      </w:r>
    </w:p>
    <w:p w14:paraId="6ED4A739" w14:textId="7913A126" w:rsidR="00777873" w:rsidRDefault="00000000">
      <w:r>
        <w:t xml:space="preserve">- </w:t>
      </w:r>
      <w:r w:rsidRPr="00767623">
        <w:rPr>
          <w:b/>
          <w:bCs/>
        </w:rPr>
        <w:t>NGINX Ingress Controller</w:t>
      </w:r>
      <w:r>
        <w:t>: HTTP routing.</w:t>
      </w:r>
    </w:p>
    <w:p w14:paraId="6F202340" w14:textId="621A6D9C" w:rsidR="00777873" w:rsidRDefault="00000000">
      <w:r>
        <w:t xml:space="preserve">- </w:t>
      </w:r>
      <w:proofErr w:type="spellStart"/>
      <w:r w:rsidRPr="00767623">
        <w:rPr>
          <w:b/>
          <w:bCs/>
        </w:rPr>
        <w:t>PersistentVolumeClaim</w:t>
      </w:r>
      <w:proofErr w:type="spellEnd"/>
      <w:r w:rsidRPr="00767623">
        <w:rPr>
          <w:b/>
          <w:bCs/>
        </w:rPr>
        <w:t xml:space="preserve"> (PVC)</w:t>
      </w:r>
      <w:r>
        <w:t>: Storage backend for PostgreSQL.</w:t>
      </w:r>
    </w:p>
    <w:p w14:paraId="3EF53DAB" w14:textId="77777777" w:rsidR="00777873" w:rsidRDefault="00000000">
      <w:pPr>
        <w:pStyle w:val="Heading3"/>
      </w:pPr>
      <w:r>
        <w:t>Kubernetes Objects Used</w:t>
      </w:r>
    </w:p>
    <w:p w14:paraId="614BA6DB" w14:textId="77777777" w:rsidR="00777873" w:rsidRDefault="00000000">
      <w:pPr>
        <w:pStyle w:val="Heading3"/>
      </w:pPr>
      <w:r>
        <w:t>Deployment Steps Summary</w:t>
      </w:r>
    </w:p>
    <w:p w14:paraId="2E4D0251" w14:textId="77777777" w:rsidR="00777873" w:rsidRDefault="00000000">
      <w:r>
        <w:t>1. Build and push Docker image.</w:t>
      </w:r>
    </w:p>
    <w:p w14:paraId="5B5EA056" w14:textId="77777777" w:rsidR="00777873" w:rsidRDefault="00000000">
      <w:r>
        <w:t>2. Create a GKE Autopilot cluster.</w:t>
      </w:r>
    </w:p>
    <w:p w14:paraId="5839E4F3" w14:textId="77777777" w:rsidR="00777873" w:rsidRDefault="00000000">
      <w:r>
        <w:t>3. Apply PVC and PostgreSQL deployment.</w:t>
      </w:r>
    </w:p>
    <w:p w14:paraId="401112B9" w14:textId="77777777" w:rsidR="00777873" w:rsidRDefault="00000000">
      <w:r>
        <w:t>4. Deploy FastAPI app and its service.</w:t>
      </w:r>
    </w:p>
    <w:p w14:paraId="6A0811E1" w14:textId="77777777" w:rsidR="00777873" w:rsidRDefault="00000000">
      <w:r>
        <w:lastRenderedPageBreak/>
        <w:t>5. Install NGINX Ingress Controller.</w:t>
      </w:r>
    </w:p>
    <w:p w14:paraId="52A2DA4D" w14:textId="77777777" w:rsidR="00777873" w:rsidRDefault="00000000">
      <w:r>
        <w:t>6. Create Ingress rule and get external IP.</w:t>
      </w:r>
    </w:p>
    <w:p w14:paraId="4C9D9596" w14:textId="6AA0BC8E" w:rsidR="00777873" w:rsidRDefault="00000000">
      <w:r>
        <w:t>7. Access app via Swagger at `http://</w:t>
      </w:r>
      <w:r w:rsidR="00767623">
        <w:t>34.58.61.200</w:t>
      </w:r>
      <w:r>
        <w:t>/docs`.</w:t>
      </w:r>
      <w:r w:rsidR="00767623">
        <w:t xml:space="preserve"> (</w:t>
      </w:r>
      <w:r w:rsidR="00B81D2F">
        <w:t>T</w:t>
      </w:r>
      <w:r w:rsidR="00767623">
        <w:t xml:space="preserve">his link is not working as </w:t>
      </w:r>
      <w:r w:rsidR="00B81D2F">
        <w:t>of now. Because GCP cluster is stopped.</w:t>
      </w:r>
      <w:r w:rsidR="00767623">
        <w:t>)</w:t>
      </w:r>
    </w:p>
    <w:p w14:paraId="54807E9F" w14:textId="77777777" w:rsidR="00777873" w:rsidRDefault="00000000">
      <w:pPr>
        <w:pStyle w:val="Heading3"/>
      </w:pPr>
      <w:r>
        <w:t>Auto-Healing Demo</w:t>
      </w:r>
    </w:p>
    <w:p w14:paraId="60867F83" w14:textId="77777777" w:rsidR="00777873" w:rsidRDefault="00000000">
      <w:r>
        <w:t>- Killing a FastAPI pod: Kubernetes re-creates it automatically.</w:t>
      </w:r>
    </w:p>
    <w:p w14:paraId="22D6B80E" w14:textId="77777777" w:rsidR="00777873" w:rsidRDefault="00000000">
      <w:r>
        <w:t>- Killing the PostgreSQL pod: The same behavior is observed.</w:t>
      </w:r>
    </w:p>
    <w:p w14:paraId="225FC768" w14:textId="77777777" w:rsidR="00777873" w:rsidRDefault="00000000">
      <w:r>
        <w:t>- PVCs retain database data even after pod replacement.</w:t>
      </w:r>
    </w:p>
    <w:p w14:paraId="4F719DD9" w14:textId="77777777" w:rsidR="00777873" w:rsidRDefault="00000000">
      <w:pPr>
        <w:pStyle w:val="Heading2"/>
      </w:pPr>
      <w:r>
        <w:t>⚙️ Justification for the Resources Utilized</w:t>
      </w:r>
    </w:p>
    <w:p w14:paraId="54C16918" w14:textId="37EC99E3" w:rsidR="00777873" w:rsidRDefault="00000000">
      <w:r>
        <w:t xml:space="preserve">- </w:t>
      </w:r>
      <w:r w:rsidRPr="00767623">
        <w:rPr>
          <w:b/>
          <w:bCs/>
        </w:rPr>
        <w:t>GKE Autopilot</w:t>
      </w:r>
      <w:r>
        <w:t>: Eliminates node-level management and provides auto-scaling and security benefits.</w:t>
      </w:r>
    </w:p>
    <w:p w14:paraId="1AE9A0B4" w14:textId="2923332B" w:rsidR="00777873" w:rsidRDefault="00000000">
      <w:r>
        <w:t xml:space="preserve">- </w:t>
      </w:r>
      <w:r w:rsidRPr="00767623">
        <w:rPr>
          <w:b/>
          <w:bCs/>
        </w:rPr>
        <w:t>PostgreSQL with PVC</w:t>
      </w:r>
      <w:r>
        <w:t>: Ensures durable, stateful data storage.</w:t>
      </w:r>
    </w:p>
    <w:p w14:paraId="0FC6CAD9" w14:textId="24984A06" w:rsidR="00777873" w:rsidRDefault="00000000">
      <w:r>
        <w:t xml:space="preserve">- </w:t>
      </w:r>
      <w:proofErr w:type="spellStart"/>
      <w:r w:rsidRPr="00767623">
        <w:rPr>
          <w:b/>
          <w:bCs/>
        </w:rPr>
        <w:t>FastAPI</w:t>
      </w:r>
      <w:proofErr w:type="spellEnd"/>
      <w:r w:rsidRPr="00767623">
        <w:rPr>
          <w:b/>
          <w:bCs/>
        </w:rPr>
        <w:t xml:space="preserve"> + Docker</w:t>
      </w:r>
      <w:r>
        <w:t>: Lightweight and fast backend suitable for APIs.</w:t>
      </w:r>
    </w:p>
    <w:p w14:paraId="586095D0" w14:textId="5736C8B7" w:rsidR="00777873" w:rsidRDefault="00000000">
      <w:r>
        <w:t xml:space="preserve">- </w:t>
      </w:r>
      <w:r w:rsidRPr="00767623">
        <w:rPr>
          <w:b/>
          <w:bCs/>
        </w:rPr>
        <w:t>NGINX Ingress</w:t>
      </w:r>
      <w:r>
        <w:t>: A standard for managing traffic, works well with GKE and supports regex routing.</w:t>
      </w:r>
    </w:p>
    <w:p w14:paraId="0C602222" w14:textId="18508B57" w:rsidR="00777873" w:rsidRDefault="00000000">
      <w:r>
        <w:t xml:space="preserve">- </w:t>
      </w:r>
      <w:r w:rsidRPr="00767623">
        <w:rPr>
          <w:b/>
          <w:bCs/>
        </w:rPr>
        <w:t>Kubernetes Deployments</w:t>
      </w:r>
      <w:r>
        <w:t>: Ensures pod resilience and replicability.</w:t>
      </w:r>
    </w:p>
    <w:p w14:paraId="5F0A3676" w14:textId="77777777" w:rsidR="00777873" w:rsidRDefault="00000000">
      <w:pPr>
        <w:pStyle w:val="Heading2"/>
      </w:pPr>
      <w:r>
        <w:t>✅ Observations and Validations</w:t>
      </w:r>
    </w:p>
    <w:p w14:paraId="25D82AFB" w14:textId="77777777" w:rsidR="00777873" w:rsidRDefault="00000000">
      <w:r>
        <w:t>- Application accessible through Ingress IP.</w:t>
      </w:r>
    </w:p>
    <w:p w14:paraId="70F5980D" w14:textId="77777777" w:rsidR="00777873" w:rsidRDefault="00000000">
      <w:r>
        <w:t>- Swagger UI loaded properly at `/docs`.</w:t>
      </w:r>
    </w:p>
    <w:p w14:paraId="18D725C2" w14:textId="77777777" w:rsidR="00777873" w:rsidRDefault="00000000">
      <w:r>
        <w:t>- All API endpoints accessible and functional inside and outside the cluster.</w:t>
      </w:r>
    </w:p>
    <w:p w14:paraId="10D040D9" w14:textId="77777777" w:rsidR="00777873" w:rsidRDefault="00000000">
      <w:r>
        <w:t>- Kubernetes regenerated pods as expected upon deletion.</w:t>
      </w:r>
    </w:p>
    <w:p w14:paraId="20546F3E" w14:textId="77777777" w:rsidR="00777873" w:rsidRDefault="00000000">
      <w:pPr>
        <w:pStyle w:val="Heading2"/>
      </w:pPr>
      <w:r>
        <w:t>🔚 Conclusion</w:t>
      </w:r>
    </w:p>
    <w:p w14:paraId="623C7005" w14:textId="77777777" w:rsidR="00777873" w:rsidRDefault="00000000">
      <w:r>
        <w:t>This solution meets the functional and non-functional requirements for a scalable, resilient, and cloud-native API application hosted on GKE with a persistent backend.</w:t>
      </w:r>
    </w:p>
    <w:p w14:paraId="2F95B8F4" w14:textId="502E9BC7" w:rsidR="00865FDE" w:rsidRDefault="00865FDE" w:rsidP="00865FDE">
      <w:pPr>
        <w:pStyle w:val="Heading2"/>
      </w:pPr>
      <w:r>
        <w:t>Referenced Video</w:t>
      </w:r>
    </w:p>
    <w:p w14:paraId="53519FCE" w14:textId="1A537E71" w:rsidR="00865FDE" w:rsidRPr="00865FDE" w:rsidRDefault="00865FDE" w:rsidP="00865FDE">
      <w:pPr>
        <w:rPr>
          <w:lang w:val="en-IN"/>
        </w:rPr>
      </w:pPr>
      <w:hyperlink r:id="rId8" w:history="1">
        <w:r w:rsidRPr="00865FDE">
          <w:rPr>
            <w:rStyle w:val="Hyperlink"/>
            <w:lang w:val="en-IN"/>
          </w:rPr>
          <w:t>k8s_assignment_720.mp4</w:t>
        </w:r>
      </w:hyperlink>
    </w:p>
    <w:sectPr w:rsidR="00865FDE" w:rsidRPr="00865FDE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4DF50" w14:textId="77777777" w:rsidR="00AA3D4C" w:rsidRDefault="00AA3D4C" w:rsidP="00767623">
      <w:pPr>
        <w:spacing w:after="0" w:line="240" w:lineRule="auto"/>
      </w:pPr>
      <w:r>
        <w:separator/>
      </w:r>
    </w:p>
  </w:endnote>
  <w:endnote w:type="continuationSeparator" w:id="0">
    <w:p w14:paraId="7DF7A222" w14:textId="77777777" w:rsidR="00AA3D4C" w:rsidRDefault="00AA3D4C" w:rsidP="0076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E5B91" w14:textId="66B40535" w:rsidR="00767623" w:rsidRPr="00767623" w:rsidRDefault="00767623">
    <w:pPr>
      <w:pStyle w:val="Footer"/>
      <w:rPr>
        <w:lang w:val="en-IN"/>
      </w:rPr>
    </w:pPr>
    <w:r>
      <w:rPr>
        <w:lang w:val="en-IN"/>
      </w:rPr>
      <w:t>Nagarro – NAGP Kubernetes assignment by Prakhar Agarwal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6E40E" w14:textId="77777777" w:rsidR="00AA3D4C" w:rsidRDefault="00AA3D4C" w:rsidP="00767623">
      <w:pPr>
        <w:spacing w:after="0" w:line="240" w:lineRule="auto"/>
      </w:pPr>
      <w:r>
        <w:separator/>
      </w:r>
    </w:p>
  </w:footnote>
  <w:footnote w:type="continuationSeparator" w:id="0">
    <w:p w14:paraId="4C827262" w14:textId="77777777" w:rsidR="00AA3D4C" w:rsidRDefault="00AA3D4C" w:rsidP="00767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6833561">
    <w:abstractNumId w:val="8"/>
  </w:num>
  <w:num w:numId="2" w16cid:durableId="1448501389">
    <w:abstractNumId w:val="6"/>
  </w:num>
  <w:num w:numId="3" w16cid:durableId="785393683">
    <w:abstractNumId w:val="5"/>
  </w:num>
  <w:num w:numId="4" w16cid:durableId="500586789">
    <w:abstractNumId w:val="4"/>
  </w:num>
  <w:num w:numId="5" w16cid:durableId="1960647919">
    <w:abstractNumId w:val="7"/>
  </w:num>
  <w:num w:numId="6" w16cid:durableId="1791123543">
    <w:abstractNumId w:val="3"/>
  </w:num>
  <w:num w:numId="7" w16cid:durableId="529073117">
    <w:abstractNumId w:val="2"/>
  </w:num>
  <w:num w:numId="8" w16cid:durableId="1831172069">
    <w:abstractNumId w:val="1"/>
  </w:num>
  <w:num w:numId="9" w16cid:durableId="37863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D8B"/>
    <w:rsid w:val="0015074B"/>
    <w:rsid w:val="0029639D"/>
    <w:rsid w:val="00326F90"/>
    <w:rsid w:val="004905E5"/>
    <w:rsid w:val="00622978"/>
    <w:rsid w:val="00767623"/>
    <w:rsid w:val="00777873"/>
    <w:rsid w:val="00865FDE"/>
    <w:rsid w:val="00AA1D8D"/>
    <w:rsid w:val="00AA3D4C"/>
    <w:rsid w:val="00B47730"/>
    <w:rsid w:val="00B81D2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5BA76"/>
  <w14:defaultImageDpi w14:val="300"/>
  <w15:docId w15:val="{F582E164-E23F-45E6-B95C-4200DC88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65F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garro-my.sharepoint.com/:v:/p/prakhar_agarwal02/EXxdy0-3OP9AskyS0ezTw8kBLh6wGK6BZmdfQzrZ3zRYrg?nav=eyJyZWZlcnJhbEluZm8iOnsicmVmZXJyYWxBcHAiOiJPbmVEcml2ZUZvckJ1c2luZXNzIiwicmVmZXJyYWxBcHBQbGF0Zm9ybSI6IldlYiIsInJlZmVycmFsTW9kZSI6InZpZXciLCJyZWZlcnJhbFZpZXciOiJNeUZpbGVzTGlua0NvcHkifX0&amp;e=jXiXv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Prakhar Agarwal</cp:lastModifiedBy>
  <cp:revision>3</cp:revision>
  <dcterms:created xsi:type="dcterms:W3CDTF">2013-12-23T23:15:00Z</dcterms:created>
  <dcterms:modified xsi:type="dcterms:W3CDTF">2025-08-02T08:33:00Z</dcterms:modified>
  <cp:category/>
</cp:coreProperties>
</file>